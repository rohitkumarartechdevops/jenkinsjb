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849" w:rsidRDefault="0040610A">
      <w:pPr>
        <w:pStyle w:val="Heading1"/>
      </w:pPr>
      <w:r>
        <w:t>ROHIT KUMAR</w:t>
      </w:r>
    </w:p>
    <w:p w:rsidR="00F17849" w:rsidRDefault="0040610A">
      <w:r>
        <w:t>📞 +91-XXXXXXXXX | 📧 rohit.cloud@example.com</w:t>
      </w:r>
      <w:r>
        <w:br/>
        <w:t>🌐 LinkedIn: linkedin.com/in/rohit-cloud | GitHub: github.com/rohit-cloud</w:t>
      </w:r>
    </w:p>
    <w:p w:rsidR="00F17849" w:rsidRDefault="0040610A">
      <w:pPr>
        <w:pStyle w:val="Heading2"/>
      </w:pPr>
      <w:r>
        <w:t>Career Objective</w:t>
      </w:r>
    </w:p>
    <w:p w:rsidR="00F17849" w:rsidRDefault="0040610A">
      <w:r>
        <w:t>Cloud enthusiast with strong foundational skills in AWS, DevOps, and Infrastructure-as-Code. Experienced in deploying scalable cloud infrastructure, automating workflows using Terraform and Jenkins, and containerizing applications with Docker. Seeking a challenging role as a Cloud/DevOps Engineer to contribute to reliable and secure cloud solutions.</w:t>
      </w:r>
    </w:p>
    <w:p w:rsidR="00F17849" w:rsidRDefault="0040610A">
      <w:pPr>
        <w:pStyle w:val="Heading2"/>
      </w:pPr>
      <w:r>
        <w:t>Technical Skills</w:t>
      </w:r>
    </w:p>
    <w:p w:rsidR="00F17849" w:rsidRDefault="0040610A">
      <w:r>
        <w:t>• Cloud Platforms: AWS (EC2, S3, IAM, VPC, CloudWatch), Azure (Basics)</w:t>
      </w:r>
    </w:p>
    <w:p w:rsidR="00F17849" w:rsidRDefault="0040610A">
      <w:r>
        <w:t>• IaC: Terraform, AWS CloudFormation (Basics)</w:t>
      </w:r>
    </w:p>
    <w:p w:rsidR="00F17849" w:rsidRDefault="0040610A">
      <w:r>
        <w:t>• DevOps: Git, Jenkins, GitHub Actions, Shell Scripting</w:t>
      </w:r>
    </w:p>
    <w:p w:rsidR="00F17849" w:rsidRDefault="0040610A">
      <w:r>
        <w:t>• Containers: Docker, Docker Hub</w:t>
      </w:r>
    </w:p>
    <w:p w:rsidR="00F17849" w:rsidRDefault="0040610A">
      <w:r>
        <w:t>• Monitoring: CloudWatch, Prometheus (Basics)</w:t>
      </w:r>
    </w:p>
    <w:p w:rsidR="00F17849" w:rsidRDefault="0040610A">
      <w:r>
        <w:t>• OS &amp; Scripting: Linux (Ubuntu, Amazon Linux), Bash</w:t>
      </w:r>
    </w:p>
    <w:p w:rsidR="00F17849" w:rsidRDefault="0040610A">
      <w:r>
        <w:t>• Version Control: Git, GitHub</w:t>
      </w:r>
      <w:bookmarkStart w:id="0" w:name="_GoBack"/>
      <w:bookmarkEnd w:id="0"/>
    </w:p>
    <w:p w:rsidR="00F17849" w:rsidRDefault="0040610A">
      <w:r>
        <w:t>• CI/CD: Jenkins, GitHub Actions</w:t>
      </w:r>
    </w:p>
    <w:p w:rsidR="00F17849" w:rsidRDefault="0040610A">
      <w:r>
        <w:t>• Other Tools: Visual Studio Code, Postman, VS Code, Putty</w:t>
      </w:r>
    </w:p>
    <w:p w:rsidR="00F17849" w:rsidRDefault="0040610A">
      <w:pPr>
        <w:pStyle w:val="Heading2"/>
      </w:pPr>
      <w:r>
        <w:t>Projects</w:t>
      </w:r>
    </w:p>
    <w:p w:rsidR="00F17849" w:rsidRDefault="0040610A">
      <w:pPr>
        <w:pStyle w:val="ListBullet"/>
      </w:pPr>
      <w:r>
        <w:t>AWS EC2 Web Server Deployment</w:t>
      </w:r>
    </w:p>
    <w:p w:rsidR="00F17849" w:rsidRDefault="0040610A">
      <w:r>
        <w:t>Launched and configured EC2 instance using AWS CLI. Installed and hosted a simple Apache-based website. Configured security groups, key pairs, and monitoring with CloudWatch.</w:t>
      </w:r>
    </w:p>
    <w:p w:rsidR="00F17849" w:rsidRDefault="0040610A">
      <w:pPr>
        <w:pStyle w:val="ListBullet"/>
      </w:pPr>
      <w:r>
        <w:t>Infrastructure Deployment Using Terraform</w:t>
      </w:r>
    </w:p>
    <w:p w:rsidR="00F17849" w:rsidRDefault="0040610A">
      <w:r>
        <w:t>Used Terraform to provision VPC, EC2, and security groups on AWS. Implemented version-controlled infrastructure via GitHub.</w:t>
      </w:r>
    </w:p>
    <w:p w:rsidR="00F17849" w:rsidRDefault="0040610A">
      <w:pPr>
        <w:pStyle w:val="ListBullet"/>
      </w:pPr>
      <w:r>
        <w:t>CI/CD Pipeline with Jenkins + GitHub</w:t>
      </w:r>
    </w:p>
    <w:p w:rsidR="00F17849" w:rsidRDefault="0040610A">
      <w:r>
        <w:t>Set up a CI/CD pipeline to build and deploy a Dockerized app. Integrated GitHub push with Jenkins build and Docker run.</w:t>
      </w:r>
    </w:p>
    <w:p w:rsidR="00F17849" w:rsidRDefault="0040610A">
      <w:pPr>
        <w:pStyle w:val="ListBullet"/>
      </w:pPr>
      <w:r>
        <w:lastRenderedPageBreak/>
        <w:t>Dockerized Node.js Application</w:t>
      </w:r>
    </w:p>
    <w:p w:rsidR="00F17849" w:rsidRDefault="0040610A">
      <w:r>
        <w:t>Created a Dockerfile for a simple Node.js app. Hosted the image on Docker Hub and deployed on EC2.</w:t>
      </w:r>
    </w:p>
    <w:p w:rsidR="00F17849" w:rsidRDefault="0040610A">
      <w:pPr>
        <w:pStyle w:val="Heading2"/>
      </w:pPr>
      <w:r>
        <w:t>Education</w:t>
      </w:r>
    </w:p>
    <w:p w:rsidR="00F17849" w:rsidRDefault="0040610A">
      <w:r>
        <w:t>Bachelor of Technology (B.Tech) – Computer Science</w:t>
      </w:r>
      <w:r>
        <w:br/>
        <w:t>XYZ University, India – 2021</w:t>
      </w:r>
      <w:r>
        <w:br/>
        <w:t>CGPA: 7.5 / 10</w:t>
      </w:r>
    </w:p>
    <w:p w:rsidR="00F17849" w:rsidRDefault="0040610A">
      <w:pPr>
        <w:pStyle w:val="Heading2"/>
      </w:pPr>
      <w:r>
        <w:t>Certifications</w:t>
      </w:r>
    </w:p>
    <w:p w:rsidR="00F17849" w:rsidRDefault="0040610A">
      <w:r>
        <w:t>• AWS Certified Solutions Architect – Associate (In Progress)</w:t>
      </w:r>
    </w:p>
    <w:p w:rsidR="00F17849" w:rsidRDefault="0040610A">
      <w:r>
        <w:t>• HashiCorp Certified: Terraform Associate (Planned)</w:t>
      </w:r>
    </w:p>
    <w:p w:rsidR="00F17849" w:rsidRDefault="0040610A">
      <w:r>
        <w:t>• Linux for Cloud Engineers – Udemy</w:t>
      </w:r>
    </w:p>
    <w:p w:rsidR="00F17849" w:rsidRDefault="0040610A">
      <w:pPr>
        <w:pStyle w:val="Heading2"/>
      </w:pPr>
      <w:r>
        <w:t>Additional Information</w:t>
      </w:r>
    </w:p>
    <w:p w:rsidR="00F17849" w:rsidRDefault="0040610A">
      <w:r>
        <w:t>• Strong passion for automation, infrastructure design, and DevOps culture</w:t>
      </w:r>
      <w:r>
        <w:br/>
        <w:t>• Quick learner and highly adaptable to new cloud technologies</w:t>
      </w:r>
      <w:r>
        <w:br/>
        <w:t>• Open to relocation and remote opportunities</w:t>
      </w:r>
    </w:p>
    <w:sectPr w:rsidR="00F178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610A"/>
    <w:rsid w:val="00AA1D8D"/>
    <w:rsid w:val="00B47730"/>
    <w:rsid w:val="00BA2A82"/>
    <w:rsid w:val="00CB0664"/>
    <w:rsid w:val="00F178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CFC2045-3D76-4B53-81C4-8F59E4D8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EB34F4-2C79-45B5-A4E6-EE303D0A9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kudumu Rahul</cp:lastModifiedBy>
  <cp:revision>2</cp:revision>
  <dcterms:created xsi:type="dcterms:W3CDTF">2025-07-15T06:21:00Z</dcterms:created>
  <dcterms:modified xsi:type="dcterms:W3CDTF">2025-07-15T06:21:00Z</dcterms:modified>
  <cp:category/>
</cp:coreProperties>
</file>